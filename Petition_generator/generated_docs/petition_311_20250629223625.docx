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28"/>
        </w:rPr>
        <w:t>IN THE COURT OF METROPOLITAN MAGISTRATE</w:t>
      </w:r>
    </w:p>
    <w:p>
      <w:pPr>
        <w:jc w:val="center"/>
      </w:pPr>
      <w:r>
        <w:rPr>
          <w:b/>
          <w:color w:val="000000"/>
          <w:sz w:val="26"/>
        </w:rPr>
        <w:t>SAIDAPET, CHENNAI</w:t>
      </w:r>
    </w:p>
    <w:p/>
    <w:p>
      <w:pPr>
        <w:jc w:val="center"/>
      </w:pPr>
      <w:r>
        <w:rPr>
          <w:b/>
          <w:color w:val="000000"/>
          <w:sz w:val="24"/>
        </w:rPr>
        <w:t xml:space="preserve">M. P. No. </w:t>
        <w:tab/>
        <w:t xml:space="preserve">125 of </w:t>
        <w:tab/>
        <w:t>2024</w:t>
      </w:r>
    </w:p>
    <w:p>
      <w:pPr>
        <w:jc w:val="center"/>
      </w:pPr>
      <w:r>
        <w:rPr>
          <w:b/>
          <w:color w:val="000000"/>
          <w:sz w:val="24"/>
        </w:rPr>
        <w:t>In</w:t>
      </w:r>
    </w:p>
    <w:p>
      <w:pPr>
        <w:jc w:val="center"/>
      </w:pPr>
      <w:r>
        <w:rPr>
          <w:b/>
          <w:color w:val="000000"/>
          <w:sz w:val="24"/>
        </w:rPr>
        <w:t xml:space="preserve">C. C. No. </w:t>
        <w:tab/>
        <w:t>400 of 2024</w:t>
      </w:r>
    </w:p>
    <w:p/>
    <w:p>
      <w:r>
        <w:tab/>
        <w:t>A. Kumar … PETITIONERS/ACCUSED.</w:t>
      </w:r>
    </w:p>
    <w:p>
      <w:r>
        <w:t>VS</w:t>
      </w:r>
    </w:p>
    <w:p>
      <w:r>
        <w:t>Rohan Mehta .. RESPONDENT/COMPLAINANT.</w:t>
      </w:r>
    </w:p>
    <w:p/>
    <w:p>
      <w:pPr>
        <w:jc w:val="center"/>
      </w:pPr>
      <w:r>
        <w:rPr>
          <w:b/>
          <w:color w:val="000000"/>
          <w:sz w:val="24"/>
        </w:rPr>
        <w:t>PETITION FILED UNDER SEC. 311 Cr.P.C.</w:t>
      </w:r>
    </w:p>
    <w:p>
      <w:r>
        <w:t>The petitioner above named states as follows:</w:t>
        <w:br/>
      </w:r>
    </w:p>
    <w:p>
      <w:r>
        <w:t>1. The petitioner states that his counsel on record was unable to appear before this Hon’ble Court on ...</w:t>
      </w:r>
    </w:p>
    <w:p>
      <w:r>
        <w:t>2. The petitioner states that it is neither willful nor wanton but due to the reason stated above.</w:t>
      </w:r>
    </w:p>
    <w:p>
      <w:r>
        <w:t>3. The petitioner states that the balance of convenience lies in his favour, further to get rebuttal evidence from the PW -</w:t>
      </w:r>
    </w:p>
    <w:p>
      <w:r>
        <w:br/>
        <w:t>In these circumstances it is therefore prayed that this Hon’ble Court may be pleased to permit the petitioner to reopen and recall the PW – and cross examine in the interest of justice and thus render justice.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